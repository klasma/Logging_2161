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31613-2025 i Ljusdals kommun</w:t>
      </w:r>
    </w:p>
    <w:p>
      <w:r>
        <w:t>Detta dokument behandlar höga naturvärden i avverkningsanmälan A 31613-2025 i Ljusdals kommun. Denna avverkningsanmälan inkom 2025-06-25 19:22:35 och omfattar 22,9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talltita (NT, §4), korallrot (S, §8), plattlummer (S, §9),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1613-2025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6856891, E 480287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korallrot (S, §8),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