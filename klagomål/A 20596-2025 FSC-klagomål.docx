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20596-2025 i Ljusdals kommun</w:t>
      </w:r>
    </w:p>
    <w:p>
      <w:r>
        <w:t>Detta dokument behandlar höga naturvärden i avverkningsanmälan A 20596-2025 i Ljusdals kommun. Denna avverkningsanmälan inkom 2025-04-28 17:50:31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kolflarnlav (NT), mörk kolflarnlav (NT), gräsull (S), korallrot (S, §8), grönsiska (§4), fläcknycklar (§8)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0596-2025 karta.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6859736, E 481255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knärot (VU, §8), korallrot (S, §8), grönsiska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2.06 ha med buffertzonerna och får av detta skäl inte avverkas.</w:t>
      </w:r>
    </w:p>
    <w:p>
      <w:pPr>
        <w:pStyle w:val="Caption"/>
      </w:pPr>
      <w:r>
        <w:drawing>
          <wp:inline xmlns:a="http://schemas.openxmlformats.org/drawingml/2006/main" xmlns:pic="http://schemas.openxmlformats.org/drawingml/2006/picture">
            <wp:extent cx="5486400" cy="9554933"/>
            <wp:docPr id="2" name="Picture 2"/>
            <wp:cNvGraphicFramePr>
              <a:graphicFrameLocks noChangeAspect="1"/>
            </wp:cNvGraphicFramePr>
            <a:graphic>
              <a:graphicData uri="http://schemas.openxmlformats.org/drawingml/2006/picture">
                <pic:pic>
                  <pic:nvPicPr>
                    <pic:cNvPr id="0" name="A 20596-2025 karta knärot.png"/>
                    <pic:cNvPicPr/>
                  </pic:nvPicPr>
                  <pic:blipFill>
                    <a:blip r:embed="rId17"/>
                    <a:stretch>
                      <a:fillRect/>
                    </a:stretch>
                  </pic:blipFill>
                  <pic:spPr>
                    <a:xfrm>
                      <a:off x="0" y="0"/>
                      <a:ext cx="5486400" cy="95549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6859736, E 481255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