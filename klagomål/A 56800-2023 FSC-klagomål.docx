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56800-2023 i Ljusdals kommun</w:t>
      </w:r>
    </w:p>
    <w:p>
      <w:r>
        <w:t>Detta dokument behandlar höga naturvärden i avverkningsanmälan A 56800-2023 i Ljusdals kommun. Denna avverkningsanmälan inkom 2023-11-14 00:00:00 och omfattar 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gräddporing (VU), gränsticka (NT), lunglav (NT) och trådticka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56800-2023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6857637, E 482477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