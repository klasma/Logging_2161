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48335-2025 i Ljusdals kommun</w:t>
      </w:r>
    </w:p>
    <w:p>
      <w:r>
        <w:t>Detta dokument behandlar höga naturvärden i avverkningsanmälan A 48335-2025 i Ljusdals kommun. Denna avverkningsanmälan inkom 2025-10-03 15:15:49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talltita (NT, §4), bårdlav (S), luddlav (S), lavskrika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48335-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6845752, E 485760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48335-2025 karta knärot.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6845752, E 485760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