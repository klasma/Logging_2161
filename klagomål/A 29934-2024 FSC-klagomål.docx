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29934-2024 i Ljusdals kommun</w:t>
      </w:r>
    </w:p>
    <w:p>
      <w:r>
        <w:t>Detta dokument behandlar höga naturvärden i avverkningsanmälan A 29934-2024 i Ljusdals kommun. Denna avverkningsanmälan inkom 2024-07-15 09:48:43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garnlav (NT), kolflarnlav (NT), mörk kolflarnlav (NT), vedskivlav (NT), dropptaggsvamp (S), mindre märgborre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9934-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6831699, E 520435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