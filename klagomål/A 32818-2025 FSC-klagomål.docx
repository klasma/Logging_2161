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32818-2025 i Ljusdals kommun</w:t>
      </w:r>
    </w:p>
    <w:p>
      <w:r>
        <w:t>Detta dokument behandlar höga naturvärden i avverkningsanmälan A 32818-2025 i Ljusdals kommun. Denna avverkningsanmälan inkom 2025-07-01 12:47:14 och omfattar 2,8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fläcknycklar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1511"/>
            <wp:docPr id="1" name="Picture 1"/>
            <wp:cNvGraphicFramePr>
              <a:graphicFrameLocks noChangeAspect="1"/>
            </wp:cNvGraphicFramePr>
            <a:graphic>
              <a:graphicData uri="http://schemas.openxmlformats.org/drawingml/2006/picture">
                <pic:pic>
                  <pic:nvPicPr>
                    <pic:cNvPr id="0" name="A 32818-2025 karta.png"/>
                    <pic:cNvPicPr/>
                  </pic:nvPicPr>
                  <pic:blipFill>
                    <a:blip r:embed="rId16"/>
                    <a:stretch>
                      <a:fillRect/>
                    </a:stretch>
                  </pic:blipFill>
                  <pic:spPr>
                    <a:xfrm>
                      <a:off x="0" y="0"/>
                      <a:ext cx="5486400" cy="74415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6863267, E 517133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