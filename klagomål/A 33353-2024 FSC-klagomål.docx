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33353-2024 i Ljusdals kommun</w:t>
      </w:r>
    </w:p>
    <w:p>
      <w:r>
        <w:t>Detta dokument behandlar höga naturvärden i avverkningsanmälan A 33353-2024 i Ljusdals kommun. Denna avverkningsanmälan inkom 2024-08-15 09:15:15 och omfattar 3,9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gammelgransskål (NT), kortskaftad ärgspik (NT), lunglav (NT), stiftgelélav (NT), vedtrappmossa (NT), korallblylav (S), skinnlav (S), stuplav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33353-2024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6885680, E 541285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