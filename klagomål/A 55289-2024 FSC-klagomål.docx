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55289-2024 i Ljusdals kommun</w:t>
      </w:r>
    </w:p>
    <w:p>
      <w:r>
        <w:t>Detta dokument behandlar höga naturvärden i avverkningsanmälan A 55289-2024 i Ljusdals kommun. Denna avverkningsanmälan inkom 2024-11-25 15:13:37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5289-2024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6858880, E 510928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