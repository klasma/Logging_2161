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63252-2023 i Ljusdals kommun</w:t>
      </w:r>
    </w:p>
    <w:p>
      <w:r>
        <w:t>Detta dokument behandlar höga naturvärden i avverkningsanmälan A 63252-2023 i Ljusdals kommun. Denna avverkningsanmälan inkom 2023-12-13 00:00:00 och omfattar 17,1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lunglav (NT), motaggsvamp (NT), tallticka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63252-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6851956, E 531724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