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43108-2021 i Ljusdals kommun</w:t>
      </w:r>
    </w:p>
    <w:p>
      <w:r>
        <w:t>Detta dokument behandlar höga naturvärden i avverkningsanmälan A 43108-2021 i Ljusdals kommun. Denna avverkningsanmälan inkom 2021-08-23 14:42:26 och omfattar 3,2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rynkskinn (VU), gammelgransskål (NT), garnlav (NT), lunglav (NT) och ullticka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5143"/>
            <wp:docPr id="1" name="Picture 1"/>
            <wp:cNvGraphicFramePr>
              <a:graphicFrameLocks noChangeAspect="1"/>
            </wp:cNvGraphicFramePr>
            <a:graphic>
              <a:graphicData uri="http://schemas.openxmlformats.org/drawingml/2006/picture">
                <pic:pic>
                  <pic:nvPicPr>
                    <pic:cNvPr id="0" name="A 43108-2021 karta.png"/>
                    <pic:cNvPicPr/>
                  </pic:nvPicPr>
                  <pic:blipFill>
                    <a:blip r:embed="rId16"/>
                    <a:stretch>
                      <a:fillRect/>
                    </a:stretch>
                  </pic:blipFill>
                  <pic:spPr>
                    <a:xfrm>
                      <a:off x="0" y="0"/>
                      <a:ext cx="5486400" cy="3775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6874857, E 541791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12 fyndplatser för knärot registrerade på Artportalen. Figur 2 visar gränserna för buffertzoner på 50 m, som behöver lämnas kring fyndplatserna för att knärotslokalerna inte ska försvinna vid en avverkning. Av det avverkningsanmälda området överlappar 2.50 ha med buffertzonerna och får av detta skäl inte avverkas.</w:t>
      </w:r>
    </w:p>
    <w:p>
      <w:pPr>
        <w:pStyle w:val="Caption"/>
      </w:pPr>
      <w:r>
        <w:drawing>
          <wp:inline xmlns:a="http://schemas.openxmlformats.org/drawingml/2006/main" xmlns:pic="http://schemas.openxmlformats.org/drawingml/2006/picture">
            <wp:extent cx="5486400" cy="4386105"/>
            <wp:docPr id="2" name="Picture 2"/>
            <wp:cNvGraphicFramePr>
              <a:graphicFrameLocks noChangeAspect="1"/>
            </wp:cNvGraphicFramePr>
            <a:graphic>
              <a:graphicData uri="http://schemas.openxmlformats.org/drawingml/2006/picture">
                <pic:pic>
                  <pic:nvPicPr>
                    <pic:cNvPr id="0" name="A 43108-2021 karta knärot.png"/>
                    <pic:cNvPicPr/>
                  </pic:nvPicPr>
                  <pic:blipFill>
                    <a:blip r:embed="rId17"/>
                    <a:stretch>
                      <a:fillRect/>
                    </a:stretch>
                  </pic:blipFill>
                  <pic:spPr>
                    <a:xfrm>
                      <a:off x="0" y="0"/>
                      <a:ext cx="5486400" cy="43861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6874857, E 541791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