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24465-2025 i Ljusdals kommun</w:t>
      </w:r>
    </w:p>
    <w:p>
      <w:r>
        <w:t>Detta dokument behandlar höga naturvärden i avverkningsanmälan A 24465-2025 i Ljusdals kommun. Denna avverkningsanmälan inkom 2025-05-21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kolflarnlav (NT), kortskaftad ärgspik (NT), lunglav (NT), mörk kolflarnlav (NT), bårdlav (S), korallblylav (S), mörk husmossa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4465-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6877230, E 559592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488108"/>
            <wp:docPr id="2" name="Picture 2"/>
            <wp:cNvGraphicFramePr>
              <a:graphicFrameLocks noChangeAspect="1"/>
            </wp:cNvGraphicFramePr>
            <a:graphic>
              <a:graphicData uri="http://schemas.openxmlformats.org/drawingml/2006/picture">
                <pic:pic>
                  <pic:nvPicPr>
                    <pic:cNvPr id="0" name="A 24465-2025 karta knärot.png"/>
                    <pic:cNvPicPr/>
                  </pic:nvPicPr>
                  <pic:blipFill>
                    <a:blip r:embed="rId17"/>
                    <a:stretch>
                      <a:fillRect/>
                    </a:stretch>
                  </pic:blipFill>
                  <pic:spPr>
                    <a:xfrm>
                      <a:off x="0" y="0"/>
                      <a:ext cx="5486400" cy="44881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6877230, E 559592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