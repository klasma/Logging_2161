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54108-2022 i Ljusdals kommun</w:t>
      </w:r>
    </w:p>
    <w:p>
      <w:r>
        <w:t>Detta dokument behandlar höga naturvärden i avverkningsanmälan A 54108-2022 i Ljusdals kommun. Denna avverkningsanmälan inkom 2022-11-16 13:20:53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08-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6858919, E 488241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