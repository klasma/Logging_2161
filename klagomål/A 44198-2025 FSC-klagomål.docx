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44198-2025 i Ljusdals kommun</w:t>
      </w:r>
    </w:p>
    <w:p>
      <w:r>
        <w:t>Detta dokument behandlar höga naturvärden i avverkningsanmälan A 44198-2025 i Ljusdals kommun. Denna avverkningsanmälan inkom 2025-09-15 14:53:56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kolflarnlav (NT), talltita (NT, §4), violettgrå tagellav (NT),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44198-2025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6848351, E 476335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5.15 ha med buffertzonerna och får av detta skäl inte avverkas.</w:t>
      </w:r>
    </w:p>
    <w:p>
      <w:pPr>
        <w:pStyle w:val="Caption"/>
      </w:pPr>
      <w:r>
        <w:drawing>
          <wp:inline xmlns:a="http://schemas.openxmlformats.org/drawingml/2006/main" xmlns:pic="http://schemas.openxmlformats.org/drawingml/2006/picture">
            <wp:extent cx="5486400" cy="4773571"/>
            <wp:docPr id="2" name="Picture 2"/>
            <wp:cNvGraphicFramePr>
              <a:graphicFrameLocks noChangeAspect="1"/>
            </wp:cNvGraphicFramePr>
            <a:graphic>
              <a:graphicData uri="http://schemas.openxmlformats.org/drawingml/2006/picture">
                <pic:pic>
                  <pic:nvPicPr>
                    <pic:cNvPr id="0" name="A 44198-2025 karta knärot.png"/>
                    <pic:cNvPicPr/>
                  </pic:nvPicPr>
                  <pic:blipFill>
                    <a:blip r:embed="rId17"/>
                    <a:stretch>
                      <a:fillRect/>
                    </a:stretch>
                  </pic:blipFill>
                  <pic:spPr>
                    <a:xfrm>
                      <a:off x="0" y="0"/>
                      <a:ext cx="5486400" cy="4773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6848351, E 476335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