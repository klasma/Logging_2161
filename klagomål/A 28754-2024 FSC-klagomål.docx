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28754-2024 i Ljusdals kommun</w:t>
      </w:r>
    </w:p>
    <w:p>
      <w:r>
        <w:t>Detta dokument behandlar höga naturvärden i avverkningsanmälan A 28754-2024 i Ljusdals kommun. Denna avverkningsanmälan inkom 2024-07-05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blågrå svartspik (NT), doftskinn (NT), dvärgbägarlav (NT), garnlav (NT), kolflarnlav (NT), kortskaftad ärgspik (NT), mörk kolflarnlav (NT), talltita (NT, §4), vedflamlav (NT), vedskivlav (NT), violettgrå tagellav (NT), vitgrynig nållav (NT) och mindre märgborre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28754-2024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6829430, E 486307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