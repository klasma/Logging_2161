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21786-2022 i Ljusdals kommun</w:t>
      </w:r>
    </w:p>
    <w:p>
      <w:r>
        <w:t>Detta dokument behandlar höga naturvärden i avverkningsanmälan A 21786-2022 i Ljusdals kommun. Denna avverkningsanmälan inkom 2022-05-27 13:07:58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178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6862848, E 562845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