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21900-2024 i Ljusdals kommun</w:t>
      </w:r>
    </w:p>
    <w:p>
      <w:r>
        <w:t>Detta dokument behandlar höga naturvärden i avverkningsanmälan A 21900-2024 i Ljusdals kommun. Denna avverkningsanmälan inkom 2024-05-31 09:45:48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190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6842966, E 531665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21900-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6842966, E 531665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