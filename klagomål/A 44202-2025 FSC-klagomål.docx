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44202-2025 i Ljusdals kommun</w:t>
      </w:r>
    </w:p>
    <w:p>
      <w:r>
        <w:t>Detta dokument behandlar höga naturvärden i avverkningsanmälan A 44202-2025 i Ljusdals kommun. Denna avverkningsanmälan inkom 2025-09-15 14:59:25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skrovellav (NT), violettgrå tagellav (NT), lavskrika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4420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6851110, E 477164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6294612"/>
            <wp:docPr id="2" name="Picture 2"/>
            <wp:cNvGraphicFramePr>
              <a:graphicFrameLocks noChangeAspect="1"/>
            </wp:cNvGraphicFramePr>
            <a:graphic>
              <a:graphicData uri="http://schemas.openxmlformats.org/drawingml/2006/picture">
                <pic:pic>
                  <pic:nvPicPr>
                    <pic:cNvPr id="0" name="A 44202-2025 karta knärot.png"/>
                    <pic:cNvPicPr/>
                  </pic:nvPicPr>
                  <pic:blipFill>
                    <a:blip r:embed="rId17"/>
                    <a:stretch>
                      <a:fillRect/>
                    </a:stretch>
                  </pic:blipFill>
                  <pic:spPr>
                    <a:xfrm>
                      <a:off x="0" y="0"/>
                      <a:ext cx="5486400" cy="6294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6851110, E 477164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