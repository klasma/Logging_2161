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29238-2025 i Ljusdals kommun</w:t>
      </w:r>
    </w:p>
    <w:p>
      <w:r>
        <w:t>Detta dokument behandlar höga naturvärden i avverkningsanmälan A 29238-2025 i Ljusdals kommun. Denna avverkningsanmälan inkom 2025-06-16 08:29:14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kortskaftad ärgspik (NT), vedskivlav (NT), dvärgtufs (S), mörk husmossa (S), skinnlav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9238-2025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6885690, E 557838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