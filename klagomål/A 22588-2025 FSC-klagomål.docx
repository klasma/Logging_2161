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22588-2025 i Ljusdals kommun</w:t>
      </w:r>
    </w:p>
    <w:p>
      <w:r>
        <w:t>Detta dokument behandlar höga naturvärden i avverkningsanmälan A 22588-2025 i Ljusdals kommun. Denna avverkningsanmälan inkom 2025-05-12 09:36:22 och omfattar 29,7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dvärgbägarlav (NT), garnlav (NT), lunglav (NT), mörk kolflarnlav (NT), ullticka (NT), vedskivlav (NT), spindelblomster (S, §8)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22588-2025 karta.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6830123, E 495843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2.65 ha med buffertzonerna och får av detta skäl inte avverkas.</w:t>
      </w:r>
    </w:p>
    <w:p>
      <w:pPr>
        <w:pStyle w:val="Caption"/>
      </w:pPr>
      <w:r>
        <w:drawing>
          <wp:inline xmlns:a="http://schemas.openxmlformats.org/drawingml/2006/main" xmlns:pic="http://schemas.openxmlformats.org/drawingml/2006/picture">
            <wp:extent cx="5486400" cy="4350252"/>
            <wp:docPr id="2" name="Picture 2"/>
            <wp:cNvGraphicFramePr>
              <a:graphicFrameLocks noChangeAspect="1"/>
            </wp:cNvGraphicFramePr>
            <a:graphic>
              <a:graphicData uri="http://schemas.openxmlformats.org/drawingml/2006/picture">
                <pic:pic>
                  <pic:nvPicPr>
                    <pic:cNvPr id="0" name="A 22588-2025 karta knärot.png"/>
                    <pic:cNvPicPr/>
                  </pic:nvPicPr>
                  <pic:blipFill>
                    <a:blip r:embed="rId17"/>
                    <a:stretch>
                      <a:fillRect/>
                    </a:stretch>
                  </pic:blipFill>
                  <pic:spPr>
                    <a:xfrm>
                      <a:off x="0" y="0"/>
                      <a:ext cx="5486400" cy="43502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6830123, E 495843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