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34757-2024 i Ljusdals kommun</w:t>
      </w:r>
    </w:p>
    <w:p>
      <w:r>
        <w:t>Detta dokument behandlar höga naturvärden i avverkningsanmälan A 34757-2024 i Ljusdals kommun. Denna avverkningsanmälan inkom 2024-08-22 14:39:50 och omfattar 8,3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blå taggsvamp (NT), garnlav (NT), kolflarnlav (NT) och lunglav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5088"/>
            <wp:docPr id="1" name="Picture 1"/>
            <wp:cNvGraphicFramePr>
              <a:graphicFrameLocks noChangeAspect="1"/>
            </wp:cNvGraphicFramePr>
            <a:graphic>
              <a:graphicData uri="http://schemas.openxmlformats.org/drawingml/2006/picture">
                <pic:pic>
                  <pic:nvPicPr>
                    <pic:cNvPr id="0" name="A 34757-2024 karta.png"/>
                    <pic:cNvPicPr/>
                  </pic:nvPicPr>
                  <pic:blipFill>
                    <a:blip r:embed="rId16"/>
                    <a:stretch>
                      <a:fillRect/>
                    </a:stretch>
                  </pic:blipFill>
                  <pic:spPr>
                    <a:xfrm>
                      <a:off x="0" y="0"/>
                      <a:ext cx="5486400" cy="52050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6843255, E 493215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