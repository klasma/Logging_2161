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43829-2025 i Ljusdals kommun</w:t>
      </w:r>
    </w:p>
    <w:p>
      <w:r>
        <w:t>Detta dokument behandlar höga naturvärden i avverkningsanmälan A 43829-2025 i Ljusdals kommun. Denna avverkningsanmälan inkom 2025-09-12 15:05:25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violettgrå tagellav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43829-2025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6837492, E 488668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43829-2025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6837492, E 488668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