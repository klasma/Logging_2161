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48925-2025 i Ljusdals kommun</w:t>
      </w:r>
    </w:p>
    <w:p>
      <w:r>
        <w:t>Detta dokument behandlar höga naturvärden i avverkningsanmälan A 48925-2025 i Ljusdals kommun. Denna avverkningsanmälan inkom 2025-10-07 12:08:38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skrovellav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48925-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6854213, E 521948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6908721"/>
            <wp:docPr id="2" name="Picture 2"/>
            <wp:cNvGraphicFramePr>
              <a:graphicFrameLocks noChangeAspect="1"/>
            </wp:cNvGraphicFramePr>
            <a:graphic>
              <a:graphicData uri="http://schemas.openxmlformats.org/drawingml/2006/picture">
                <pic:pic>
                  <pic:nvPicPr>
                    <pic:cNvPr id="0" name="A 48925-2025 karta knärot.png"/>
                    <pic:cNvPicPr/>
                  </pic:nvPicPr>
                  <pic:blipFill>
                    <a:blip r:embed="rId17"/>
                    <a:stretch>
                      <a:fillRect/>
                    </a:stretch>
                  </pic:blipFill>
                  <pic:spPr>
                    <a:xfrm>
                      <a:off x="0" y="0"/>
                      <a:ext cx="5486400" cy="69087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6854213, E 521948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