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24824-2025 i Ljusdals kommun</w:t>
      </w:r>
    </w:p>
    <w:p>
      <w:r>
        <w:t>Detta dokument behandlar höga naturvärden i avverkningsanmälan A 24824-2025 i Ljusdals kommun. Denna avverkningsanmälan inkom 2025-05-22 10:56:15 och omfattar 7,0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lunglav (NT), skrovellav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24824-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6840050, E 482416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24824-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6840050, E 482416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