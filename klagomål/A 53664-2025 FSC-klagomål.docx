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53664-2025 i Ljusdals kommun</w:t>
      </w:r>
    </w:p>
    <w:p>
      <w:r>
        <w:t>Detta dokument behandlar höga naturvärden i avverkningsanmälan A 53664-2025 i Ljusdals kommun. Denna avverkningsanmälan inkom 2025-10-30 13:00:14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blanksvart spiklav (NT), garnlav (NT), kolflarnlav (NT), lunglav (NT), mörk kolflarnlav (NT), skrovellav (NT), stjärntagging (NT), talltita (NT, §4), tretåig hackspett (NT, §4), vaddporing (NT), vedflamlav (NT), vedskivlav (NT), vitgrynig nållav (NT), vitplätt (NT), dropptaggsvamp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53664-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6831058, E 475255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