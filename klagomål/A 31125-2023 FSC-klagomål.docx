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31125-2023 i Ljusdals kommun</w:t>
      </w:r>
    </w:p>
    <w:p>
      <w:r>
        <w:t>Detta dokument behandlar höga naturvärden i avverkningsanmälan A 31125-2023 i Ljusdals kommun. Denna avverkningsanmälan inkom 2023-07-06 16:41:28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31125-2023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6858501, E 512418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