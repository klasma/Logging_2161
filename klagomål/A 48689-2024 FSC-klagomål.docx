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48689-2024 i Ljusdals kommun</w:t>
      </w:r>
    </w:p>
    <w:p>
      <w:r>
        <w:t>Detta dokument behandlar höga naturvärden i avverkningsanmälan A 48689-2024 i Ljusdals kommun. Denna avverkningsanmälan inkom 2024-10-28 12:09:22 och omfattar 32,6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motaggsvamp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868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6839265, E 489775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