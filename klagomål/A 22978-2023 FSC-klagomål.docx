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22978-2023 i Ljusdals kommun</w:t>
      </w:r>
    </w:p>
    <w:p>
      <w:r>
        <w:t>Detta dokument behandlar höga naturvärden i avverkningsanmälan A 22978-2023 i Ljusdals kommun. Denna avverkningsanmälan inkom 2023-05-26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rosenticka (NT), ullticka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22978-2023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6854067, E 564384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19318"/>
            <wp:docPr id="2" name="Picture 2"/>
            <wp:cNvGraphicFramePr>
              <a:graphicFrameLocks noChangeAspect="1"/>
            </wp:cNvGraphicFramePr>
            <a:graphic>
              <a:graphicData uri="http://schemas.openxmlformats.org/drawingml/2006/picture">
                <pic:pic>
                  <pic:nvPicPr>
                    <pic:cNvPr id="0" name="A 22978-2023 karta knärot.png"/>
                    <pic:cNvPicPr/>
                  </pic:nvPicPr>
                  <pic:blipFill>
                    <a:blip r:embed="rId17"/>
                    <a:stretch>
                      <a:fillRect/>
                    </a:stretch>
                  </pic:blipFill>
                  <pic:spPr>
                    <a:xfrm>
                      <a:off x="0" y="0"/>
                      <a:ext cx="5486400" cy="49193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6854067, E 564384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