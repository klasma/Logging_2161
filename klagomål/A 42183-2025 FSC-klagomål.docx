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42183-2025 i Ljusdals kommun</w:t>
      </w:r>
    </w:p>
    <w:p>
      <w:r>
        <w:t>Detta dokument behandlar höga naturvärden i avverkningsanmälan A 42183-2025 i Ljusdals kommun. Denna avverkningsanmälan inkom 2025-09-04 10:51:24 och omfattar 7,6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9191"/>
            <wp:docPr id="1" name="Picture 1"/>
            <wp:cNvGraphicFramePr>
              <a:graphicFrameLocks noChangeAspect="1"/>
            </wp:cNvGraphicFramePr>
            <a:graphic>
              <a:graphicData uri="http://schemas.openxmlformats.org/drawingml/2006/picture">
                <pic:pic>
                  <pic:nvPicPr>
                    <pic:cNvPr id="0" name="A 42183-2025 karta.png"/>
                    <pic:cNvPicPr/>
                  </pic:nvPicPr>
                  <pic:blipFill>
                    <a:blip r:embed="rId16"/>
                    <a:stretch>
                      <a:fillRect/>
                    </a:stretch>
                  </pic:blipFill>
                  <pic:spPr>
                    <a:xfrm>
                      <a:off x="0" y="0"/>
                      <a:ext cx="5486400" cy="60391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6834953, E 489177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