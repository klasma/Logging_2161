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53249-2023 i Ljusdals kommun</w:t>
      </w:r>
    </w:p>
    <w:p>
      <w:r>
        <w:t>Detta dokument behandlar höga naturvärden i avverkningsanmälan A 53249-2023 i Ljusdals kommun. Denna avverkningsanmälan inkom 2023-10-30 12:22:34 och omfattar 3,2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kolflarnlav (NT), motaggsvamp (NT), orange taggsvamp (NT) och vedflamlav (NT). Av dessa är 4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1166"/>
            <wp:docPr id="1" name="Picture 1"/>
            <wp:cNvGraphicFramePr>
              <a:graphicFrameLocks noChangeAspect="1"/>
            </wp:cNvGraphicFramePr>
            <a:graphic>
              <a:graphicData uri="http://schemas.openxmlformats.org/drawingml/2006/picture">
                <pic:pic>
                  <pic:nvPicPr>
                    <pic:cNvPr id="0" name="A 53249-2023 karta.png"/>
                    <pic:cNvPicPr/>
                  </pic:nvPicPr>
                  <pic:blipFill>
                    <a:blip r:embed="rId16"/>
                    <a:stretch>
                      <a:fillRect/>
                    </a:stretch>
                  </pic:blipFill>
                  <pic:spPr>
                    <a:xfrm>
                      <a:off x="0" y="0"/>
                      <a:ext cx="5486400" cy="5111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6859185, E 484634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