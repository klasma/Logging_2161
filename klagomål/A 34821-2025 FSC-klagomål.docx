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34821-2025 i Ljusdals kommun</w:t>
      </w:r>
    </w:p>
    <w:p>
      <w:r>
        <w:t>Detta dokument behandlar höga naturvärden i avverkningsanmälan A 34821-2025 i Ljusdals kommun. Denna avverkningsanmälan inkom 2025-07-11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dvärgbägarlav (NT), garnlav (NT), mörk kolflarnlav (NT), skrovellav (NT), varglav (NT, §8), vedskivlav (NT) och vedtrappmossa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4160"/>
            <wp:docPr id="1" name="Picture 1"/>
            <wp:cNvGraphicFramePr>
              <a:graphicFrameLocks noChangeAspect="1"/>
            </wp:cNvGraphicFramePr>
            <a:graphic>
              <a:graphicData uri="http://schemas.openxmlformats.org/drawingml/2006/picture">
                <pic:pic>
                  <pic:nvPicPr>
                    <pic:cNvPr id="0" name="A 34821-2025 karta.png"/>
                    <pic:cNvPicPr/>
                  </pic:nvPicPr>
                  <pic:blipFill>
                    <a:blip r:embed="rId16"/>
                    <a:stretch>
                      <a:fillRect/>
                    </a:stretch>
                  </pic:blipFill>
                  <pic:spPr>
                    <a:xfrm>
                      <a:off x="0" y="0"/>
                      <a:ext cx="5486400" cy="6914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6824907, E 498052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varglav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4821-2025 karta knärot.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6824907, E 498052 i SWEREF 99 TM.</w:t>
      </w:r>
    </w:p>
    <w:p>
      <w:pPr>
        <w:pStyle w:val="Caption"/>
      </w:pP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