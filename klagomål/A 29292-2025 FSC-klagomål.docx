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29292-2025 i Ljusdals kommun</w:t>
      </w:r>
    </w:p>
    <w:p>
      <w:r>
        <w:t>Detta dokument behandlar höga naturvärden i avverkningsanmälan A 29292-2025 i Ljusdals kommun. Denna avverkningsanmälan inkom 2025-06-16 10:36:50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9292-2025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6885399, E 526439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