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53662-2025 i Ljusdals kommun</w:t>
      </w:r>
    </w:p>
    <w:p>
      <w:r>
        <w:t>Detta dokument behandlar höga naturvärden i avverkningsanmälan A 53662-2025 i Ljusdals kommun. Denna avverkningsanmälan inkom 2025-10-30 12:59:02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 taggsvamp (NT), garnlav (NT), kolflarnlav (NT), mörk kolflarnlav (NT), skrovellav (NT), talltita (NT, §4), vedflamlav (NT), vedskivlav (NT), violettgrå tagellav (NT), dropptaggsvamp (S), spindelblomster (S, §8), stuplav (S), orre (§4),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6831547, E 475203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