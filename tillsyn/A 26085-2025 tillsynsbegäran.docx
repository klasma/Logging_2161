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26085-2025 i Ljusdals kommun</w:t>
      </w:r>
    </w:p>
    <w:p>
      <w:r>
        <w:t>Detta dokument behandlar höga naturvärden i avverkningsanmälan A 26085-2025 i Ljusdals kommun. Denna avverkningsanmälan inkom 2025-05-28 08:16:08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skuggviol (NT), kransrams (S), svart trolldruva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26085-2025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6910156, E 536327 i SWEREF 99 TM.</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