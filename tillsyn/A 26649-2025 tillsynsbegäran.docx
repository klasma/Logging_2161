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26649-2025 i Ljusdals kommun</w:t>
      </w:r>
    </w:p>
    <w:p>
      <w:r>
        <w:t>Detta dokument behandlar höga naturvärden i avverkningsanmälan A 26649-2025 i Ljusdals kommun. Denna avverkningsanmälan inkom 2025-06-02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dvärgbägarlav (NT), garnlav (NT), kolflarnlav (NT), lunglav (NT), mörk kolflarnlav (NT), tretåig hackspett (NT, §4), vedskivlav (NT), bårdlav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664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6819337, E 488809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