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55322-2021 i Ljusdals kommun</w:t>
      </w:r>
    </w:p>
    <w:p>
      <w:r>
        <w:t>Detta dokument behandlar höga naturvärden i avverkningsanmälan A 55322-2021 i Ljusdals kommun. Denna avverkningsanmälan inkom 2021-10-06 11:08:37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gammelgransskål (NT), garnlav (NT), ullticka (NT), vitgrynig nållav (NT), bronshjon (S), grönpyrola (S), gulnål (S), kattfotslav (S), korallblylav (S), källpraktmossa (S), mörk husmossa (S), rödgul trumpetsvamp (S), skogsbräsma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5322-2021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6842363, E 575091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55322-2021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6842363, E 575091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