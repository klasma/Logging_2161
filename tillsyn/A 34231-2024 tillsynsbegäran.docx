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34231-2024 i Ljusdals kommun</w:t>
      </w:r>
    </w:p>
    <w:p>
      <w:r>
        <w:t>Detta dokument behandlar höga naturvärden i avverkningsanmälan A 34231-2024 i Ljusdals kommun. Denna avverkningsanmälan inkom 2024-08-20 13:31:37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korallrot (S,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231-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6839338, E 484450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