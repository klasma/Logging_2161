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38698-2025 i Ljusdals kommun</w:t>
      </w:r>
    </w:p>
    <w:p>
      <w:r>
        <w:t>Detta dokument behandlar höga naturvärden i avverkningsanmälan A 38698-2025 i Ljusdals kommun. Denna avverkningsanmälan inkom 2025-08-15 18:45:18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698-2025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6840350, E 494550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