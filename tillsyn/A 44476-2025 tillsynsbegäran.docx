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44476-2025 i Ljusdals kommun</w:t>
      </w:r>
    </w:p>
    <w:p>
      <w:r>
        <w:t>Detta dokument behandlar höga naturvärden i avverkningsanmälan A 44476-2025 i Ljusdals kommun. Denna avverkningsanmälan inkom 2025-09-16 15:27:59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kolflarnlav (NT), spillkråka (NT, §4), källpraktmossa (S), stuplav (S), vågbandad barkbock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4476-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6909340, E 526696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44476-2025 karta knärot.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6909340, E 526696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