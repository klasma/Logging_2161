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34757-2024 i Ljusdals kommun</w:t>
      </w:r>
    </w:p>
    <w:p>
      <w:r>
        <w:t>Detta dokument behandlar höga naturvärden i avverkningsanmälan A 34757-2024 i Ljusdals kommun. Denna avverkningsanmälan inkom 2024-08-22 14:39:50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blå taggsvamp (NT), garnlav (NT), kolflarnlav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4757-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6843255, E 493215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