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53660-2025 i Ljusdals kommun</w:t>
      </w:r>
    </w:p>
    <w:p>
      <w:r>
        <w:t>Detta dokument behandlar höga naturvärden i avverkningsanmälan A 53660-2025 i Ljusdals kommun. Denna avverkningsanmälan inkom 2025-10-30 12:57:51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mellanlummer (VU, §9), blanksvart spiklav (NT), blågrå svartspik (NT), dvärgbägarlav (NT), kolflarnlav (NT), mörk kolflarnlav (NT), talltita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53660-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6830750, E 475190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mellanlummer (VU, §9)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