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41010-2025 i Ljusdals kommun</w:t>
      </w:r>
    </w:p>
    <w:p>
      <w:r>
        <w:t>Detta dokument behandlar höga naturvärden i avverkningsanmälan A 41010-2025 i Ljusdals kommun. Denna avverkningsanmälan inkom 2025-08-29 08:30:04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41010-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6843906, E 480356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94403"/>
            <wp:docPr id="2" name="Picture 2"/>
            <wp:cNvGraphicFramePr>
              <a:graphicFrameLocks noChangeAspect="1"/>
            </wp:cNvGraphicFramePr>
            <a:graphic>
              <a:graphicData uri="http://schemas.openxmlformats.org/drawingml/2006/picture">
                <pic:pic>
                  <pic:nvPicPr>
                    <pic:cNvPr id="0" name="A 41010-2025 karta knärot.png"/>
                    <pic:cNvPicPr/>
                  </pic:nvPicPr>
                  <pic:blipFill>
                    <a:blip r:embed="rId17"/>
                    <a:stretch>
                      <a:fillRect/>
                    </a:stretch>
                  </pic:blipFill>
                  <pic:spPr>
                    <a:xfrm>
                      <a:off x="0" y="0"/>
                      <a:ext cx="5486400" cy="41944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6843906, E 480356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