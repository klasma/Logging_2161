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35626-2025 i Ljusdals kommun</w:t>
      </w:r>
    </w:p>
    <w:p>
      <w:r>
        <w:t>Detta dokument behandlar höga naturvärden i avverkningsanmälan A 35626-2025 i Ljusdals kommun. Denna avverkningsanmälan inkom 2025-07-21 10:23:56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vedflamlav (NT), vedskivlav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626-2025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6882739, E 549776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