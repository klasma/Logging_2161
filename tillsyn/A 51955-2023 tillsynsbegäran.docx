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51955-2023 i Ljusdals kommun</w:t>
      </w:r>
    </w:p>
    <w:p>
      <w:r>
        <w:t>Detta dokument behandlar höga naturvärden i avverkningsanmälan A 51955-2023 i Ljusdals kommun. Denna avverkningsanmälan inkom 2023-10-24 12:57:18 och omfattar 33,5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gräddporing (VU), kolflarnlav (NT), mörk kolflarnlav (NT), vedflamlav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51955-2023 karta.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6910108, E 526559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