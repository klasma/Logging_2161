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31615-2024 i Ljusdals kommun</w:t>
      </w:r>
    </w:p>
    <w:p>
      <w:r>
        <w:t>Detta dokument behandlar höga naturvärden i avverkningsanmälan A 31615-2024 i Ljusdals kommun. Denna avverkningsanmälan inkom 2024-08-02 10:52:04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blanksvart spiklav (NT), kolflarnlav (NT), lunglav (NT) och mörk kolflarnlav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31615-2024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6832842, E 522055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