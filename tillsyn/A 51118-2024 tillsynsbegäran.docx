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51118-2024 i Ljusdals kommun</w:t>
      </w:r>
    </w:p>
    <w:p>
      <w:r>
        <w:t>Detta dokument behandlar höga naturvärden i avverkningsanmälan A 51118-2024 i Ljusdals kommun. Denna avverkningsanmälan inkom 2024-11-07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småvänderot (VU), garnlav (NT), motaggsvamp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118-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6842833, E 484120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