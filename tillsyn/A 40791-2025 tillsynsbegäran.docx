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40791-2025 i Ljusdals kommun</w:t>
      </w:r>
    </w:p>
    <w:p>
      <w:r>
        <w:t>Detta dokument behandlar höga naturvärden i avverkningsanmälan A 40791-2025 i Ljusdals kommun. Denna avverkningsanmälan inkom 2025-08-28 10:45:45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gulnål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40791-2025 karta.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6905372, E 532560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