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20659-2024 i Ljusdals kommun</w:t>
      </w:r>
    </w:p>
    <w:p>
      <w:r>
        <w:t>Detta dokument behandlar höga naturvärden i avverkningsanmälan A 20659-2024 i Ljusdals kommun. Denna avverkningsanmälan inkom 2024-05-24 00:00:00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kolflarnlav (NT), lunglav (NT), skogshare (NT), talltita (NT, §4), skarp dropptaggsvamp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20659-2024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6911540, E 530563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