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29934-2024 i Ljusdals kommun</w:t>
      </w:r>
    </w:p>
    <w:p>
      <w:r>
        <w:t>Detta dokument behandlar höga naturvärden i avverkningsanmälan A 29934-2024 i Ljusdals kommun. Denna avverkningsanmälan inkom 2024-07-15 09:48:43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dvärgbägarlav (NT), garnlav (NT), kolflarnlav (NT), mörk kolflarnlav (NT), vedskivlav (NT), dropptaggsvamp (S), mindre märgborre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29934-2024 karta.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6831699, E 520435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