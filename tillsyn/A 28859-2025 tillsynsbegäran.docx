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28859-2025 i Ljusdals kommun</w:t>
      </w:r>
    </w:p>
    <w:p>
      <w:r>
        <w:t>Detta dokument behandlar höga naturvärden i avverkningsanmälan A 28859-2025 i Ljusdals kommun. Denna avverkningsanmälan inkom 2025-06-12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talltita (NT, §4), tretåig hackspett (NT, §4), kungsfågel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8859-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6846970, E 506775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