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28996-2025 i Ljusdals kommun</w:t>
      </w:r>
    </w:p>
    <w:p>
      <w:r>
        <w:t>Detta dokument behandlar höga naturvärden i avverkningsanmälan A 28996-2025 i Ljusdals kommun. Denna avverkningsanmälan inkom 2025-06-13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kolflarnlav (NT), lunglav (NT), mörk kolflarnlav (NT), bårdlav (S), spindelblomster (S, §8), stuplav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28996-2025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6908016, E 532804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