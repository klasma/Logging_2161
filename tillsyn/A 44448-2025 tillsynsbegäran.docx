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44448-2025 i Ljusdals kommun</w:t>
      </w:r>
    </w:p>
    <w:p>
      <w:r>
        <w:t>Detta dokument behandlar höga naturvärden i avverkningsanmälan A 44448-2025 i Ljusdals kommun. Denna avverkningsanmälan inkom 2025-09-16 14:22:23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mörk kolflarnlav (NT),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44448-2025 karta.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6909344, E 526196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