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51232-2023 i Ljusdals kommun</w:t>
      </w:r>
    </w:p>
    <w:p>
      <w:r>
        <w:t>Detta dokument behandlar höga naturvärden i avverkningsanmälan A 51232-2023 i Ljusdals kommun. Denna avverkningsanmälan inkom 2023-10-20 11:05:29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51232-2023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6844752, E 493296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