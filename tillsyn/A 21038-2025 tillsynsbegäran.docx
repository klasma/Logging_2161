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21038-2025 i Ljusdals kommun</w:t>
      </w:r>
    </w:p>
    <w:p>
      <w:r>
        <w:t>Detta dokument behandlar höga naturvärden i avverkningsanmälan A 21038-2025 i Ljusdals kommun. Denna avverkningsanmälan inkom 2025-04-30 12:46:06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gammelgransskål (NT), garnlav (NT), kolflarnlav (NT), lunglav (NT)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4672"/>
            <wp:docPr id="1" name="Picture 1"/>
            <wp:cNvGraphicFramePr>
              <a:graphicFrameLocks noChangeAspect="1"/>
            </wp:cNvGraphicFramePr>
            <a:graphic>
              <a:graphicData uri="http://schemas.openxmlformats.org/drawingml/2006/picture">
                <pic:pic>
                  <pic:nvPicPr>
                    <pic:cNvPr id="0" name="A 21038-2025 karta.png"/>
                    <pic:cNvPicPr/>
                  </pic:nvPicPr>
                  <pic:blipFill>
                    <a:blip r:embed="rId16"/>
                    <a:stretch>
                      <a:fillRect/>
                    </a:stretch>
                  </pic:blipFill>
                  <pic:spPr>
                    <a:xfrm>
                      <a:off x="0" y="0"/>
                      <a:ext cx="5486400" cy="404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6906054, E 533773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revlummer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