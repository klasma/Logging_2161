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36356-2025 i Ljusdals kommun</w:t>
      </w:r>
    </w:p>
    <w:p>
      <w:r>
        <w:t>Detta dokument behandlar höga naturvärden i avverkningsanmälan A 36356-2025 i Ljusdals kommun. Denna avverkningsanmälan inkom 2025-07-30 12:15:22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tallbit (VU, §4), kolflarnlav (NT), mörk kolflarnlav (NT) och pilgrimsfalk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36356-2025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6840204, E 553079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tallbit (VU, §4) och pilgrimsfalk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t>I BILAGA 1 finns mer detaljerad information om ekologi samt krav på livsmiljö hos fridlysta arter.</w:t>
      </w:r>
    </w:p>
    <w:p>
      <w:r>
        <w:br w:type="page"/>
      </w:r>
    </w:p>
    <w:p>
      <w:pPr>
        <w:pStyle w:val="Title"/>
      </w:pPr>
      <w:r>
        <w:t>BILAGA 1 – Fridlysta arter</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