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49982-2025 i Ljusdals kommun</w:t>
      </w:r>
    </w:p>
    <w:p>
      <w:r>
        <w:t>Detta dokument behandlar höga naturvärden i avverkningsanmälan A 49982-2025 i Ljusdals kommun. Denna avverkningsanmälan inkom 2025-10-12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 taggsvamp (NT), dropptaggsvamp (S) och rödgul trumpetsvamp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9982-2025 karta.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6842757, E 552172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1.23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49982-2025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6842757, E 552172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