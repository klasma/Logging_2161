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25389-2025 i Ljusdals kommun</w:t>
      </w:r>
    </w:p>
    <w:p>
      <w:r>
        <w:t>Detta dokument behandlar höga naturvärden i avverkningsanmälan A 25389-2025 i Ljusdals kommun. Denna avverkningsanmälan inkom 2025-05-23 00:00:00 och omfattar 41,1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gräddporing (VU), blanksvart spiklav (NT), dvärgbägarlav (NT), garnlav (NT), gränsticka (NT), järpe (NT, §4), kolflarnlav (NT), lunglav (NT), mörk kolflarnlav (NT), skrovellav (NT), spillkråka (NT, §4), svartvit flugsnappare (NT, §4), talltita (NT, §4), tretåig hackspett (NT, §4), ullticka (NT), vedflamlav (NT), vedskivlav (NT), violettgrå tagellav (NT), bårdlav (S), dropptaggsvamp (S), nästlav (S), stuplav (S), vedticka (S), grönsiska (§4) och tjäder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8233"/>
            <wp:docPr id="1" name="Picture 1"/>
            <wp:cNvGraphicFramePr>
              <a:graphicFrameLocks noChangeAspect="1"/>
            </wp:cNvGraphicFramePr>
            <a:graphic>
              <a:graphicData uri="http://schemas.openxmlformats.org/drawingml/2006/picture">
                <pic:pic>
                  <pic:nvPicPr>
                    <pic:cNvPr id="0" name="A 25389-2025 karta.png"/>
                    <pic:cNvPicPr/>
                  </pic:nvPicPr>
                  <pic:blipFill>
                    <a:blip r:embed="rId16"/>
                    <a:stretch>
                      <a:fillRect/>
                    </a:stretch>
                  </pic:blipFill>
                  <pic:spPr>
                    <a:xfrm>
                      <a:off x="0" y="0"/>
                      <a:ext cx="5486400" cy="336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6828996, E 483404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järpe (NT, §4), spillkråka (NT, §4), svartvit flugsnappare (NT, §4), talltita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