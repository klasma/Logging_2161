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22978-2023 i Ljusdals kommun</w:t>
      </w:r>
    </w:p>
    <w:p>
      <w:r>
        <w:t>Detta dokument behandlar höga naturvärden i avverkningsanmälan A 22978-2023 i Ljusdals kommun. Denna avverkningsanmälan inkom 2023-05-26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rosenticka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22978-2023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6854067, E 564384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22978-2023 karta knärot.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6854067, E 564384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