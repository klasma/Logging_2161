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30298-2025 i Ljusdals kommun</w:t>
      </w:r>
    </w:p>
    <w:p>
      <w:r>
        <w:t>Detta dokument behandlar höga naturvärden i avverkningsanmälan A 30298-2025 i Ljusdals kommun. Denna avverkningsanmälan inkom 2025-06-19 11:24:26 och omfattar 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2222"/>
            <wp:docPr id="1" name="Picture 1"/>
            <wp:cNvGraphicFramePr>
              <a:graphicFrameLocks noChangeAspect="1"/>
            </wp:cNvGraphicFramePr>
            <a:graphic>
              <a:graphicData uri="http://schemas.openxmlformats.org/drawingml/2006/picture">
                <pic:pic>
                  <pic:nvPicPr>
                    <pic:cNvPr id="0" name="A 30298-2025 karta.png"/>
                    <pic:cNvPicPr/>
                  </pic:nvPicPr>
                  <pic:blipFill>
                    <a:blip r:embed="rId16"/>
                    <a:stretch>
                      <a:fillRect/>
                    </a:stretch>
                  </pic:blipFill>
                  <pic:spPr>
                    <a:xfrm>
                      <a:off x="0" y="0"/>
                      <a:ext cx="5486400" cy="3912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6859587, E 512619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