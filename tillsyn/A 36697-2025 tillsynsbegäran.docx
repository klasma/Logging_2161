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36697-2025 i Ljusdals kommun</w:t>
      </w:r>
    </w:p>
    <w:p>
      <w:r>
        <w:t>Detta dokument behandlar höga naturvärden i avverkningsanmälan A 36697-2025 i Ljusdals kommun. Denna avverkningsanmälan inkom 2025-08-04 10:33:49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tretåig hackspett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36697-2025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6887738, E 545868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