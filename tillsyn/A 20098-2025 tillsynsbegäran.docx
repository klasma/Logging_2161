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20098-2025 i Ljusdals kommun</w:t>
      </w:r>
    </w:p>
    <w:p>
      <w:r>
        <w:t>Detta dokument behandlar höga naturvärden i avverkningsanmälan A 20098-2025 i Ljusdals kommun. Denna avverkningsanmälan inkom 2025-04-25 11:14:28 och omfattar 14,7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2009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6851421, E 511333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