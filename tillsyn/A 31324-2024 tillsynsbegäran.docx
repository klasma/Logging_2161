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31324-2024 i Ljusdals kommun</w:t>
      </w:r>
    </w:p>
    <w:p>
      <w:r>
        <w:t>Detta dokument behandlar höga naturvärden i avverkningsanmälan A 31324-2024 i Ljusdals kommun. Denna avverkningsanmälan inkom 2024-07-31 14:08:58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mörk kolflarnlav (NT), vedskivlav (NT), dropptaggsvamp (S), norrlandslav (S), spindelblomster (S, §8),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1324-2024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6847438, E 477204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8.29 ha med buffertzonerna och får av detta skäl inte avverkas.</w:t>
      </w:r>
    </w:p>
    <w:p>
      <w:pPr>
        <w:pStyle w:val="Caption"/>
      </w:pPr>
      <w:r>
        <w:drawing>
          <wp:inline xmlns:a="http://schemas.openxmlformats.org/drawingml/2006/main" xmlns:pic="http://schemas.openxmlformats.org/drawingml/2006/picture">
            <wp:extent cx="5486400" cy="3939427"/>
            <wp:docPr id="2" name="Picture 2"/>
            <wp:cNvGraphicFramePr>
              <a:graphicFrameLocks noChangeAspect="1"/>
            </wp:cNvGraphicFramePr>
            <a:graphic>
              <a:graphicData uri="http://schemas.openxmlformats.org/drawingml/2006/picture">
                <pic:pic>
                  <pic:nvPicPr>
                    <pic:cNvPr id="0" name="A 31324-2024 karta knärot.png"/>
                    <pic:cNvPicPr/>
                  </pic:nvPicPr>
                  <pic:blipFill>
                    <a:blip r:embed="rId17"/>
                    <a:stretch>
                      <a:fillRect/>
                    </a:stretch>
                  </pic:blipFill>
                  <pic:spPr>
                    <a:xfrm>
                      <a:off x="0" y="0"/>
                      <a:ext cx="5486400" cy="3939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6847438, E 477204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