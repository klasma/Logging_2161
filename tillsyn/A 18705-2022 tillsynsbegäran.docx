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18705-2022 i Ljusdals kommun</w:t>
      </w:r>
    </w:p>
    <w:p>
      <w:r>
        <w:t>Detta dokument behandlar höga naturvärden i avverkningsanmälan A 18705-2022 i Ljusdals kommun. Denna avverkningsanmälan inkom 2022-05-06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doftticka (VU, §8), garnlav (NT), lunglav (NT), tretåig hackspett (NT, §4),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2709"/>
            <wp:docPr id="1" name="Picture 1"/>
            <wp:cNvGraphicFramePr>
              <a:graphicFrameLocks noChangeAspect="1"/>
            </wp:cNvGraphicFramePr>
            <a:graphic>
              <a:graphicData uri="http://schemas.openxmlformats.org/drawingml/2006/picture">
                <pic:pic>
                  <pic:nvPicPr>
                    <pic:cNvPr id="0" name="A 18705-2022 karta.png"/>
                    <pic:cNvPicPr/>
                  </pic:nvPicPr>
                  <pic:blipFill>
                    <a:blip r:embed="rId16"/>
                    <a:stretch>
                      <a:fillRect/>
                    </a:stretch>
                  </pic:blipFill>
                  <pic:spPr>
                    <a:xfrm>
                      <a:off x="0" y="0"/>
                      <a:ext cx="5486400" cy="3922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6896965, E 538955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57111"/>
            <wp:docPr id="2" name="Picture 2"/>
            <wp:cNvGraphicFramePr>
              <a:graphicFrameLocks noChangeAspect="1"/>
            </wp:cNvGraphicFramePr>
            <a:graphic>
              <a:graphicData uri="http://schemas.openxmlformats.org/drawingml/2006/picture">
                <pic:pic>
                  <pic:nvPicPr>
                    <pic:cNvPr id="0" name="A 18705-2022 karta knärot.png"/>
                    <pic:cNvPicPr/>
                  </pic:nvPicPr>
                  <pic:blipFill>
                    <a:blip r:embed="rId17"/>
                    <a:stretch>
                      <a:fillRect/>
                    </a:stretch>
                  </pic:blipFill>
                  <pic:spPr>
                    <a:xfrm>
                      <a:off x="0" y="0"/>
                      <a:ext cx="5486400" cy="46571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6896965, E 538955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