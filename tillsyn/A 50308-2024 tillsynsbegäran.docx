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50308-2024 i Ljusdals kommun</w:t>
      </w:r>
    </w:p>
    <w:p>
      <w:r>
        <w:t>Detta dokument behandlar höga naturvärden i avverkningsanmälan A 50308-2024 i Ljusdals kommun. Denna avverkningsanmälan inkom 2024-11-04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lunglav (NT), motaggsvamp (NT), plattlummer (S, §9)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50308-2024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6840962, E 491558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plattlummer (S, §9) och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