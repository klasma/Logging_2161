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46642-2021 i Ljusdals kommun</w:t>
      </w:r>
    </w:p>
    <w:p>
      <w:r>
        <w:t>Detta dokument behandlar höga naturvärden i avverkningsanmälan A 46642-2021 i Ljusdals kommun. Denna avverkningsanmälan inkom 2021-09-06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0.03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46642-2021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6861355, E 521221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