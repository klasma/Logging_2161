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25595-2025 i Ljusdals kommun</w:t>
      </w:r>
    </w:p>
    <w:p>
      <w:r>
        <w:t>Detta dokument behandlar höga naturvärden i avverkningsanmälan A 25595-2025 i Ljusdals kommun. Denna avverkningsanmälan inkom 2025-05-26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gräddporing (VU), gräddticka (VU), knärot (VU, §8), dvärgbägarlav (NT), garnlav (NT), kolflarnlav (NT), mörk kolflarnlav (NT), nordtagging (NT), spillkråka (NT, §4), vedskivlav (NT), violettgrå tagellav (NT), dropptaggsvamp (S), mindre märgborre (S), tjäder (§4), fläcknycklar (§8)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25595-2025 karta.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6846198, E 523592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3840360"/>
            <wp:docPr id="2" name="Picture 2"/>
            <wp:cNvGraphicFramePr>
              <a:graphicFrameLocks noChangeAspect="1"/>
            </wp:cNvGraphicFramePr>
            <a:graphic>
              <a:graphicData uri="http://schemas.openxmlformats.org/drawingml/2006/picture">
                <pic:pic>
                  <pic:nvPicPr>
                    <pic:cNvPr id="0" name="A 25595-2025 karta knärot.png"/>
                    <pic:cNvPicPr/>
                  </pic:nvPicPr>
                  <pic:blipFill>
                    <a:blip r:embed="rId17"/>
                    <a:stretch>
                      <a:fillRect/>
                    </a:stretch>
                  </pic:blipFill>
                  <pic:spPr>
                    <a:xfrm>
                      <a:off x="0" y="0"/>
                      <a:ext cx="5486400" cy="38403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6846198, E 523592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