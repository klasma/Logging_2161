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69572-2020 i Ljusdals kommun</w:t>
      </w:r>
    </w:p>
    <w:p>
      <w:r>
        <w:t>Detta dokument behandlar höga naturvärden i avverkningsanmälan A 69572-2020 i Ljusdals kommun. Denna avverkningsanmälan inkom 2020-12-29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rosenticka (NT), stuplav (S), vedticka (S), vårärt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69572-2020 karta.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6840048, E 558383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69572-2020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6840048, E 558383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