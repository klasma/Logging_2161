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28857-2025 i Ljusdals kommun</w:t>
      </w:r>
    </w:p>
    <w:p>
      <w:r>
        <w:t>Detta dokument behandlar höga naturvärden i avverkningsanmälan A 28857-2025 i Ljusdals kommun. Denna avverkningsanmälan inkom 2025-06-12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järpe (NT, §4), grönsiska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8857-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6846980, E 506431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